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AI-Powered IDS Model Training - Documentation</w:t>
      </w:r>
    </w:p>
    <w:p>
      <w:pPr>
        <w:pStyle w:val="Heading1"/>
      </w:pPr>
      <w:r>
        <w:t>1. Overview</w:t>
      </w:r>
    </w:p>
    <w:p>
      <w:r>
        <w:t>This project trains a machine learning-based Intrusion Detection System (IDS) using the UNSW-NB15 dataset. It preprocesses the data, encodes categorical features, scales numeric columns, and trains a Random Forest model to detect malicious and benign traffic.</w:t>
      </w:r>
    </w:p>
    <w:p>
      <w:pPr>
        <w:pStyle w:val="Heading1"/>
      </w:pPr>
      <w:r>
        <w:t>2. Import Libraries and Load Dataset</w:t>
      </w:r>
    </w:p>
    <w:p>
      <w:r>
        <w:t>Essential libraries like pandas, scikit-learn, and joblib are imported to manipulate data, preprocess features, train the model, and save it for future use.</w:t>
      </w:r>
    </w:p>
    <w:p>
      <w:r>
        <w:br/>
        <w:t>import pandas as pd</w:t>
        <w:br/>
        <w:t>df = pd.read_csv('/content/UNSW_NB15_training-set.csv')</w:t>
        <w:br/>
      </w:r>
    </w:p>
    <w:p>
      <w:pPr>
        <w:pStyle w:val="Heading1"/>
      </w:pPr>
      <w:r>
        <w:t>3. Encode Categorical Features</w:t>
      </w:r>
    </w:p>
    <w:p>
      <w:r>
        <w:t>The 'proto' column (protocol type) is encoded into numeric values using LabelEncoder to make it machine-readable.</w:t>
      </w:r>
    </w:p>
    <w:p>
      <w:r>
        <w:br/>
        <w:t>from sklearn.preprocessing import LabelEncoder</w:t>
        <w:br/>
        <w:t>le = LabelEncoder()</w:t>
        <w:br/>
        <w:t>df['proto'] = le.fit_transform(df['proto'])</w:t>
        <w:br/>
      </w:r>
    </w:p>
    <w:p>
      <w:pPr>
        <w:pStyle w:val="Heading1"/>
      </w:pPr>
      <w:r>
        <w:t>4. Scale Numerical Features</w:t>
      </w:r>
    </w:p>
    <w:p>
      <w:r>
        <w:t>The 'sbytes', 'dbytes', 'sttl', and 'dttl' columns are standardized using StandardScaler for uniform scaling.</w:t>
      </w:r>
    </w:p>
    <w:p>
      <w:r>
        <w:br/>
        <w:t>from sklearn.preprocessing import StandardScaler</w:t>
        <w:br/>
        <w:t>scaler = StandardScaler()</w:t>
        <w:br/>
        <w:t>numerical_columns = ['sbytes', 'dbytes', 'sttl', 'dttl']</w:t>
        <w:br/>
        <w:t>df[numerical_columns] = scaler.fit_transform(df[numerical_columns])</w:t>
        <w:br/>
      </w:r>
    </w:p>
    <w:p>
      <w:pPr>
        <w:pStyle w:val="Heading1"/>
      </w:pPr>
      <w:r>
        <w:t>5. Train-Test Split and Label Encoding</w:t>
      </w:r>
    </w:p>
    <w:p>
      <w:r>
        <w:t>Splits the dataset into training and testing sets. Categorical columns are label-encoded dynamically. Missing values in labels are handled before training.</w:t>
      </w:r>
    </w:p>
    <w:p>
      <w:r>
        <w:br/>
        <w:t>from sklearn.model_selection import train_test_split</w:t>
        <w:br/>
        <w:t>X = df.drop('label', axis=1)</w:t>
        <w:br/>
        <w:t>y = df['label']</w:t>
        <w:br/>
        <w:t>X_train, X_test, y_train, y_test = train_test_split(X, y, test_size=0.2)</w:t>
        <w:br/>
        <w:br/>
        <w:t>from sklearn.ensemble import RandomForestClassifier</w:t>
        <w:br/>
        <w:br/>
        <w:t>model = RandomForestClassifier(n_estimators=100)</w:t>
        <w:br/>
        <w:t>label_encoders = {}</w:t>
        <w:br/>
        <w:t>for col in X_train.columns:</w:t>
        <w:br/>
        <w:t xml:space="preserve">    if X_train[col].dtype == 'object':</w:t>
        <w:br/>
        <w:t xml:space="preserve">        le = LabelEncoder()</w:t>
        <w:br/>
        <w:t xml:space="preserve">        X_train[col] = le.fit_transform(X_train[col].astype(str))</w:t>
        <w:br/>
        <w:t xml:space="preserve">        label_encoders[col] = le</w:t>
        <w:br/>
        <w:t xml:space="preserve">        X_test[col] = X_test[col].astype(str)</w:t>
        <w:br/>
        <w:t xml:space="preserve">        X_test[col] = X_test[col].apply(lambda x: le.transform([x])[0] if x in le.classes_ else -1)</w:t>
        <w:br/>
        <w:br/>
        <w:t>y_train = y_train.fillna(0)</w:t>
        <w:br/>
        <w:t>model.fit(X_train, y_train)</w:t>
        <w:br/>
      </w:r>
    </w:p>
    <w:p>
      <w:pPr>
        <w:pStyle w:val="Heading1"/>
      </w:pPr>
      <w:r>
        <w:t>6. Real-time Feature Simulation and Retraining</w:t>
      </w:r>
    </w:p>
    <w:p>
      <w:r>
        <w:t>Another portion of the code simulates real-time features (like src_port, dst_port, flags) and retrains the model with a simplified feature set. The model is saved using joblib.</w:t>
      </w:r>
    </w:p>
    <w:p>
      <w:r>
        <w:br/>
        <w:t>df = pd.read_csv('/content/UNSW_NB15_training-set.csv')</w:t>
        <w:br/>
        <w:t>df = df[['proto', 'sbytes', 'dbytes', 'label']]</w:t>
        <w:br/>
        <w:t>df['pkt_len'] = df['sbytes'] + df['dbytes']</w:t>
        <w:br/>
        <w:t>df['src_port'] = 12345</w:t>
        <w:br/>
        <w:t>df['dst_port'] = 80</w:t>
        <w:br/>
        <w:t>df['flags'] = 2</w:t>
        <w:br/>
        <w:br/>
        <w:t>df = df[['proto', 'pkt_len', 'src_port', 'dst_port', 'flags', 'label']]</w:t>
        <w:br/>
        <w:br/>
        <w:t>le = LabelEncoder()</w:t>
        <w:br/>
        <w:t>df['proto'] = le.fit_transform(df['proto'])</w:t>
        <w:br/>
        <w:br/>
        <w:t>X = df.drop('label', axis=1)</w:t>
        <w:br/>
        <w:t>y = df['label']</w:t>
        <w:br/>
        <w:t>X_train, X_test, y_train, y_test = train_test_split(X, y, test_size=0.2)</w:t>
        <w:br/>
        <w:br/>
        <w:t>model = RandomForestClassifier(n_estimators=100)</w:t>
        <w:br/>
        <w:t>model.fit(X_train, y_train)</w:t>
        <w:br/>
        <w:br/>
        <w:t>from joblib import dump</w:t>
        <w:br/>
        <w:t>dump(model, 'ids_model.pkl')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